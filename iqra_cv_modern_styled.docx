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Iqra Ilyas</w:t>
      </w:r>
    </w:p>
    <w:p>
      <w:pPr>
        <w:jc w:val="center"/>
      </w:pPr>
      <w:r>
        <w:rPr>
          <w:color w:val="5B9BD5"/>
          <w:sz w:val="28"/>
        </w:rPr>
        <w:t>Web Developer</w:t>
      </w:r>
    </w:p>
    <w:p/>
    <w:p>
      <w:r>
        <w:rPr>
          <w:b/>
        </w:rPr>
        <w:t xml:space="preserve">Email: </w:t>
      </w:r>
      <w:r>
        <w:t>aanigee0423@gmail.com</w:t>
        <w:br/>
      </w:r>
      <w:r>
        <w:rPr>
          <w:b/>
        </w:rPr>
        <w:t xml:space="preserve">Phone: </w:t>
      </w:r>
      <w:r>
        <w:t>0316 4748535</w:t>
        <w:br/>
      </w:r>
      <w:r>
        <w:rPr>
          <w:b/>
        </w:rPr>
        <w:t xml:space="preserve">GitHub: </w:t>
      </w:r>
      <w:r>
        <w:t>https://github.com/iqrailyas</w:t>
      </w:r>
    </w:p>
    <w:p/>
    <w:p>
      <w:pPr>
        <w:pStyle w:val="Heading1"/>
      </w:pPr>
      <w:r>
        <w:t>About Me</w:t>
      </w:r>
    </w:p>
    <w:p>
      <w:r>
        <w:t>I am a dedicated and passionate Web Developer with a keen eye for design and detail. I enjoy transforming ideas into functional and elegant web experiences. With a strong foundation in front-end development, I strive to build responsive and user-friendly websites that leave a lasting impression. I’m always eager to learn and grow in the fast-paced world of web technology.</w:t>
      </w:r>
    </w:p>
    <w:p>
      <w:pPr>
        <w:pStyle w:val="Heading1"/>
      </w:pPr>
      <w:r>
        <w:t>Education</w:t>
      </w:r>
    </w:p>
    <w:p>
      <w:r>
        <w:t>B.A General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color w:val="2A578D"/>
        </w:rPr>
        <w:t>HTML5 &amp; CSS3</w:t>
      </w:r>
    </w:p>
    <w:p>
      <w:pPr>
        <w:pStyle w:val="ListBullet"/>
      </w:pPr>
      <w:r>
        <w:rPr>
          <w:color w:val="2A578D"/>
        </w:rPr>
        <w:t>JavaScript</w:t>
      </w:r>
    </w:p>
    <w:p>
      <w:pPr>
        <w:pStyle w:val="ListBullet"/>
      </w:pPr>
      <w:r>
        <w:rPr>
          <w:color w:val="2A578D"/>
        </w:rPr>
        <w:t>Bootstrap</w:t>
      </w:r>
    </w:p>
    <w:p>
      <w:pPr>
        <w:pStyle w:val="ListBullet"/>
      </w:pPr>
      <w:r>
        <w:rPr>
          <w:color w:val="2A578D"/>
        </w:rPr>
        <w:t>Responsive Design</w:t>
      </w:r>
    </w:p>
    <w:p>
      <w:pPr>
        <w:pStyle w:val="ListBullet"/>
      </w:pPr>
      <w:r>
        <w:rPr>
          <w:color w:val="2A578D"/>
        </w:rPr>
        <w:t>Git &amp; GitHub</w:t>
      </w:r>
    </w:p>
    <w:p>
      <w:pPr>
        <w:pStyle w:val="Heading1"/>
      </w:pPr>
      <w:r>
        <w:t>Projects</w:t>
      </w:r>
    </w:p>
    <w:p>
      <w:r>
        <w:t>Coffee Website – A responsive and stylish coffee shop website built using HTML and CSS.</w:t>
      </w:r>
    </w:p>
    <w:p>
      <w:r>
        <w:rPr>
          <w:b/>
        </w:rPr>
        <w:t xml:space="preserve">GitHub: </w:t>
      </w:r>
      <w:r>
        <w:rPr>
          <w:color w:val="0066CC"/>
        </w:rPr>
        <w:t>https://github.com/iqrailyas/coffee-website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